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C7235" w14:textId="0020FB39" w:rsidR="00542D94" w:rsidRDefault="00745FBD">
      <w:pPr>
        <w:pStyle w:val="Title"/>
      </w:pPr>
      <w:r>
        <w:t xml:space="preserve">Express.js </w:t>
      </w:r>
      <w:r w:rsidR="006709BE">
        <w:t>Chapter 4</w:t>
      </w:r>
    </w:p>
    <w:tbl>
      <w:tblPr>
        <w:tblW w:w="112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78"/>
        <w:gridCol w:w="8190"/>
      </w:tblGrid>
      <w:tr w:rsidR="00542D94" w:rsidRPr="006709BE" w14:paraId="5D21A850" w14:textId="77777777" w:rsidTr="00F6592D">
        <w:tc>
          <w:tcPr>
            <w:tcW w:w="3078" w:type="dxa"/>
            <w:shd w:val="clear" w:color="auto" w:fill="FFFF00"/>
          </w:tcPr>
          <w:p w14:paraId="1D4645BB" w14:textId="77777777" w:rsidR="00542D94" w:rsidRPr="006709BE" w:rsidRDefault="00745FBD" w:rsidP="006709BE">
            <w:pPr>
              <w:spacing w:after="0"/>
              <w:jc w:val="center"/>
              <w:rPr>
                <w:rFonts w:asciiTheme="majorHAnsi" w:hAnsiTheme="majorHAnsi" w:cstheme="majorHAnsi"/>
                <w:b/>
                <w:sz w:val="40"/>
                <w:szCs w:val="28"/>
              </w:rPr>
            </w:pPr>
            <w:r w:rsidRPr="006709BE">
              <w:rPr>
                <w:rFonts w:asciiTheme="majorHAnsi" w:hAnsiTheme="majorHAnsi" w:cstheme="majorHAnsi"/>
                <w:b/>
                <w:sz w:val="40"/>
                <w:szCs w:val="28"/>
              </w:rPr>
              <w:t>Concept</w:t>
            </w:r>
          </w:p>
        </w:tc>
        <w:tc>
          <w:tcPr>
            <w:tcW w:w="8190" w:type="dxa"/>
            <w:shd w:val="clear" w:color="auto" w:fill="FFFF00"/>
          </w:tcPr>
          <w:p w14:paraId="2BEDCEC2" w14:textId="77777777" w:rsidR="00542D94" w:rsidRPr="006709BE" w:rsidRDefault="00745FBD" w:rsidP="006709BE">
            <w:pPr>
              <w:spacing w:after="0"/>
              <w:jc w:val="center"/>
              <w:rPr>
                <w:rFonts w:asciiTheme="majorHAnsi" w:hAnsiTheme="majorHAnsi" w:cstheme="majorHAnsi"/>
                <w:b/>
                <w:sz w:val="40"/>
                <w:szCs w:val="28"/>
              </w:rPr>
            </w:pPr>
            <w:r w:rsidRPr="006709BE">
              <w:rPr>
                <w:rFonts w:asciiTheme="majorHAnsi" w:hAnsiTheme="majorHAnsi" w:cstheme="majorHAnsi"/>
                <w:b/>
                <w:sz w:val="40"/>
                <w:szCs w:val="28"/>
              </w:rPr>
              <w:t>Syntax</w:t>
            </w:r>
          </w:p>
        </w:tc>
      </w:tr>
      <w:tr w:rsidR="00542D94" w:rsidRPr="006709BE" w14:paraId="03F798FA" w14:textId="77777777" w:rsidTr="00F6592D">
        <w:tc>
          <w:tcPr>
            <w:tcW w:w="3078" w:type="dxa"/>
          </w:tcPr>
          <w:p w14:paraId="6F42FBF9" w14:textId="77777777" w:rsidR="00542D94" w:rsidRPr="00DD1984" w:rsidRDefault="00745FB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Import Express</w:t>
            </w:r>
          </w:p>
        </w:tc>
        <w:tc>
          <w:tcPr>
            <w:tcW w:w="8190" w:type="dxa"/>
          </w:tcPr>
          <w:p w14:paraId="77C96369" w14:textId="77777777" w:rsidR="00542D94" w:rsidRPr="006709BE" w:rsidRDefault="00745FB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const express = require('express');</w:t>
            </w:r>
          </w:p>
        </w:tc>
      </w:tr>
      <w:tr w:rsidR="00542D94" w:rsidRPr="006709BE" w14:paraId="51D466DB" w14:textId="77777777" w:rsidTr="00F6592D">
        <w:tc>
          <w:tcPr>
            <w:tcW w:w="3078" w:type="dxa"/>
          </w:tcPr>
          <w:p w14:paraId="4CB45C9A" w14:textId="77777777" w:rsidR="00542D94" w:rsidRPr="00DD1984" w:rsidRDefault="00745FB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Initialize App</w:t>
            </w:r>
          </w:p>
        </w:tc>
        <w:tc>
          <w:tcPr>
            <w:tcW w:w="8190" w:type="dxa"/>
          </w:tcPr>
          <w:p w14:paraId="3E51591C" w14:textId="77777777" w:rsidR="00542D94" w:rsidRPr="006709BE" w:rsidRDefault="00745FB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709BE">
              <w:rPr>
                <w:rFonts w:asciiTheme="majorHAnsi" w:hAnsiTheme="majorHAnsi" w:cstheme="majorHAnsi"/>
                <w:sz w:val="28"/>
                <w:szCs w:val="28"/>
              </w:rPr>
              <w:t xml:space="preserve">const app = </w:t>
            </w: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express(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</w:tc>
      </w:tr>
      <w:tr w:rsidR="00542D94" w:rsidRPr="006709BE" w14:paraId="75D6E879" w14:textId="77777777" w:rsidTr="00F6592D">
        <w:tc>
          <w:tcPr>
            <w:tcW w:w="3078" w:type="dxa"/>
          </w:tcPr>
          <w:p w14:paraId="5C7AB7AC" w14:textId="77777777" w:rsidR="00542D94" w:rsidRPr="00DD1984" w:rsidRDefault="00745FB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Start Server</w:t>
            </w:r>
          </w:p>
        </w:tc>
        <w:tc>
          <w:tcPr>
            <w:tcW w:w="8190" w:type="dxa"/>
          </w:tcPr>
          <w:p w14:paraId="6AE532B3" w14:textId="77777777" w:rsidR="00542D94" w:rsidRPr="006709BE" w:rsidRDefault="00745FB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app.listen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(port, () =&gt; { ... });</w:t>
            </w:r>
          </w:p>
        </w:tc>
      </w:tr>
      <w:tr w:rsidR="00542D94" w:rsidRPr="006709BE" w14:paraId="5FD4313D" w14:textId="77777777" w:rsidTr="00F6592D">
        <w:tc>
          <w:tcPr>
            <w:tcW w:w="3078" w:type="dxa"/>
          </w:tcPr>
          <w:p w14:paraId="50A15614" w14:textId="77777777" w:rsidR="00542D94" w:rsidRPr="00DD1984" w:rsidRDefault="00745FB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GET Route</w:t>
            </w:r>
          </w:p>
        </w:tc>
        <w:tc>
          <w:tcPr>
            <w:tcW w:w="8190" w:type="dxa"/>
          </w:tcPr>
          <w:p w14:paraId="58701B4D" w14:textId="77777777" w:rsidR="00542D94" w:rsidRPr="006709BE" w:rsidRDefault="00745FB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app.get(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'/route', (req, res) =&gt; { ... });</w:t>
            </w:r>
          </w:p>
        </w:tc>
      </w:tr>
      <w:tr w:rsidR="00542D94" w:rsidRPr="006709BE" w14:paraId="59322567" w14:textId="77777777" w:rsidTr="00F6592D">
        <w:tc>
          <w:tcPr>
            <w:tcW w:w="3078" w:type="dxa"/>
          </w:tcPr>
          <w:p w14:paraId="6A71C9F3" w14:textId="77777777" w:rsidR="00542D94" w:rsidRPr="00DD1984" w:rsidRDefault="00745FB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POST Route</w:t>
            </w:r>
          </w:p>
        </w:tc>
        <w:tc>
          <w:tcPr>
            <w:tcW w:w="8190" w:type="dxa"/>
          </w:tcPr>
          <w:p w14:paraId="2A5D527C" w14:textId="77777777" w:rsidR="00542D94" w:rsidRPr="006709BE" w:rsidRDefault="00745FB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app.post(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'/route', (req, res) =&gt; { ... });</w:t>
            </w:r>
          </w:p>
        </w:tc>
      </w:tr>
      <w:tr w:rsidR="00542D94" w:rsidRPr="006709BE" w14:paraId="7E313B63" w14:textId="77777777" w:rsidTr="00F6592D">
        <w:tc>
          <w:tcPr>
            <w:tcW w:w="3078" w:type="dxa"/>
          </w:tcPr>
          <w:p w14:paraId="73D1CFC2" w14:textId="77777777" w:rsidR="00542D94" w:rsidRPr="00DD1984" w:rsidRDefault="00745FB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Send Response (Text)</w:t>
            </w:r>
          </w:p>
        </w:tc>
        <w:tc>
          <w:tcPr>
            <w:tcW w:w="8190" w:type="dxa"/>
          </w:tcPr>
          <w:p w14:paraId="531C4288" w14:textId="77777777" w:rsidR="00542D94" w:rsidRPr="006709BE" w:rsidRDefault="00745FB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res.send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('Hello World!');</w:t>
            </w:r>
          </w:p>
        </w:tc>
      </w:tr>
      <w:tr w:rsidR="00542D94" w:rsidRPr="006709BE" w14:paraId="241B2E76" w14:textId="77777777" w:rsidTr="00F6592D">
        <w:tc>
          <w:tcPr>
            <w:tcW w:w="3078" w:type="dxa"/>
          </w:tcPr>
          <w:p w14:paraId="41C038F4" w14:textId="77777777" w:rsidR="00542D94" w:rsidRPr="00DD1984" w:rsidRDefault="00745FB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Send JSON</w:t>
            </w:r>
          </w:p>
        </w:tc>
        <w:tc>
          <w:tcPr>
            <w:tcW w:w="8190" w:type="dxa"/>
          </w:tcPr>
          <w:p w14:paraId="0655C960" w14:textId="77777777" w:rsidR="00542D94" w:rsidRPr="006709BE" w:rsidRDefault="00745FB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res.json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({ key: 'value' });</w:t>
            </w:r>
          </w:p>
        </w:tc>
      </w:tr>
      <w:tr w:rsidR="00542D94" w:rsidRPr="006709BE" w14:paraId="4444F810" w14:textId="77777777" w:rsidTr="00F6592D">
        <w:tc>
          <w:tcPr>
            <w:tcW w:w="3078" w:type="dxa"/>
          </w:tcPr>
          <w:p w14:paraId="41D21C64" w14:textId="77777777" w:rsidR="00542D94" w:rsidRPr="00DD1984" w:rsidRDefault="00745FB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Set Header</w:t>
            </w:r>
          </w:p>
        </w:tc>
        <w:tc>
          <w:tcPr>
            <w:tcW w:w="8190" w:type="dxa"/>
          </w:tcPr>
          <w:p w14:paraId="3497F2A8" w14:textId="77777777" w:rsidR="00542D94" w:rsidRPr="006709BE" w:rsidRDefault="00745FB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res.set(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'Content-Type', 'text/html');</w:t>
            </w:r>
          </w:p>
        </w:tc>
      </w:tr>
      <w:tr w:rsidR="00542D94" w:rsidRPr="006709BE" w14:paraId="401F3B6C" w14:textId="77777777" w:rsidTr="00F6592D">
        <w:tc>
          <w:tcPr>
            <w:tcW w:w="3078" w:type="dxa"/>
          </w:tcPr>
          <w:p w14:paraId="24ED6045" w14:textId="77777777" w:rsidR="00542D94" w:rsidRPr="00DD1984" w:rsidRDefault="00745FB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gramStart"/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res.write</w:t>
            </w:r>
            <w:proofErr w:type="gramEnd"/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()</w:t>
            </w:r>
          </w:p>
        </w:tc>
        <w:tc>
          <w:tcPr>
            <w:tcW w:w="8190" w:type="dxa"/>
          </w:tcPr>
          <w:p w14:paraId="41930478" w14:textId="77777777" w:rsidR="00542D94" w:rsidRPr="006709BE" w:rsidRDefault="00745FB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res.write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('Some content');</w:t>
            </w:r>
          </w:p>
        </w:tc>
      </w:tr>
      <w:tr w:rsidR="00542D94" w:rsidRPr="006709BE" w14:paraId="59E6CCD9" w14:textId="77777777" w:rsidTr="00F6592D">
        <w:tc>
          <w:tcPr>
            <w:tcW w:w="3078" w:type="dxa"/>
          </w:tcPr>
          <w:p w14:paraId="0937712F" w14:textId="77777777" w:rsidR="00542D94" w:rsidRPr="00DD1984" w:rsidRDefault="00745FBD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gramStart"/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res.end(</w:t>
            </w:r>
            <w:proofErr w:type="gramEnd"/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</w:tc>
        <w:tc>
          <w:tcPr>
            <w:tcW w:w="8190" w:type="dxa"/>
          </w:tcPr>
          <w:p w14:paraId="2EFDCE79" w14:textId="77777777" w:rsidR="00542D94" w:rsidRPr="006709BE" w:rsidRDefault="00745FB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res.end(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</w:tc>
      </w:tr>
      <w:tr w:rsidR="00743B4F" w:rsidRPr="006709BE" w14:paraId="28D27A44" w14:textId="77777777" w:rsidTr="00F6592D">
        <w:tc>
          <w:tcPr>
            <w:tcW w:w="3078" w:type="dxa"/>
          </w:tcPr>
          <w:p w14:paraId="47A1C91E" w14:textId="1B39D465" w:rsidR="00743B4F" w:rsidRPr="00DD1984" w:rsidRDefault="00743B4F" w:rsidP="00743B4F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proofErr w:type="spellStart"/>
            <w:proofErr w:type="gramStart"/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res.sendFile</w:t>
            </w:r>
            <w:proofErr w:type="spellEnd"/>
            <w:proofErr w:type="gramEnd"/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()</w:t>
            </w:r>
          </w:p>
        </w:tc>
        <w:tc>
          <w:tcPr>
            <w:tcW w:w="8190" w:type="dxa"/>
          </w:tcPr>
          <w:p w14:paraId="24AD563F" w14:textId="1495ED6D" w:rsidR="00743B4F" w:rsidRPr="006709BE" w:rsidRDefault="00743B4F" w:rsidP="00743B4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res.sendFile</w:t>
            </w:r>
            <w:proofErr w:type="spellEnd"/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(__</w:t>
            </w:r>
            <w:proofErr w:type="spell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dirname</w:t>
            </w:r>
            <w:proofErr w:type="spell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 xml:space="preserve"> + '/index.html');</w:t>
            </w:r>
          </w:p>
        </w:tc>
      </w:tr>
      <w:tr w:rsidR="00743B4F" w:rsidRPr="006709BE" w14:paraId="2D06C55A" w14:textId="77777777" w:rsidTr="00F6592D">
        <w:tc>
          <w:tcPr>
            <w:tcW w:w="3078" w:type="dxa"/>
          </w:tcPr>
          <w:p w14:paraId="21783DBF" w14:textId="774A2330" w:rsidR="00743B4F" w:rsidRPr="00DD1984" w:rsidRDefault="00743B4F" w:rsidP="00743B4F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Redirect</w:t>
            </w:r>
          </w:p>
        </w:tc>
        <w:tc>
          <w:tcPr>
            <w:tcW w:w="8190" w:type="dxa"/>
          </w:tcPr>
          <w:p w14:paraId="1CE58AB3" w14:textId="7234E8C9" w:rsidR="00743B4F" w:rsidRPr="006709BE" w:rsidRDefault="00743B4F" w:rsidP="00743B4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res.redirect</w:t>
            </w:r>
            <w:proofErr w:type="spellEnd"/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('/new-</w:t>
            </w:r>
            <w:proofErr w:type="spell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url</w:t>
            </w:r>
            <w:proofErr w:type="spell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');</w:t>
            </w:r>
          </w:p>
        </w:tc>
      </w:tr>
      <w:tr w:rsidR="00743B4F" w:rsidRPr="006709BE" w14:paraId="0D0E0735" w14:textId="77777777" w:rsidTr="00F6592D">
        <w:tc>
          <w:tcPr>
            <w:tcW w:w="3078" w:type="dxa"/>
          </w:tcPr>
          <w:p w14:paraId="064D9952" w14:textId="77777777" w:rsidR="00743B4F" w:rsidRPr="00DD1984" w:rsidRDefault="00743B4F" w:rsidP="00743B4F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Serve Static Files</w:t>
            </w:r>
          </w:p>
        </w:tc>
        <w:tc>
          <w:tcPr>
            <w:tcW w:w="8190" w:type="dxa"/>
          </w:tcPr>
          <w:p w14:paraId="69FF9542" w14:textId="77777777" w:rsidR="00743B4F" w:rsidRPr="006709BE" w:rsidRDefault="00743B4F" w:rsidP="00743B4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app.use(</w:t>
            </w: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express.static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('folder'));</w:t>
            </w:r>
          </w:p>
        </w:tc>
      </w:tr>
      <w:tr w:rsidR="00743B4F" w:rsidRPr="006709BE" w14:paraId="5175BAF9" w14:textId="77777777" w:rsidTr="00F6592D">
        <w:tc>
          <w:tcPr>
            <w:tcW w:w="3078" w:type="dxa"/>
          </w:tcPr>
          <w:p w14:paraId="6E3723E3" w14:textId="77777777" w:rsidR="00743B4F" w:rsidRPr="00DD1984" w:rsidRDefault="00743B4F" w:rsidP="00743B4F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Serve Static (with path)</w:t>
            </w:r>
          </w:p>
        </w:tc>
        <w:tc>
          <w:tcPr>
            <w:tcW w:w="8190" w:type="dxa"/>
          </w:tcPr>
          <w:p w14:paraId="5468BF0A" w14:textId="77777777" w:rsidR="00743B4F" w:rsidRPr="006709BE" w:rsidRDefault="00743B4F" w:rsidP="00743B4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app.use(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express.static(path.join(__dirname, 'folder')));</w:t>
            </w:r>
          </w:p>
        </w:tc>
      </w:tr>
      <w:tr w:rsidR="00743B4F" w:rsidRPr="006709BE" w14:paraId="2A7D2DE9" w14:textId="77777777" w:rsidTr="00F6592D">
        <w:tc>
          <w:tcPr>
            <w:tcW w:w="3078" w:type="dxa"/>
          </w:tcPr>
          <w:p w14:paraId="2C92C238" w14:textId="77777777" w:rsidR="00743B4F" w:rsidRPr="00DD1984" w:rsidRDefault="00743B4F" w:rsidP="00743B4F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Route Parameters</w:t>
            </w:r>
          </w:p>
        </w:tc>
        <w:tc>
          <w:tcPr>
            <w:tcW w:w="8190" w:type="dxa"/>
          </w:tcPr>
          <w:p w14:paraId="77FFD50C" w14:textId="77777777" w:rsidR="00743B4F" w:rsidRDefault="00743B4F" w:rsidP="00C2253D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app.get(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 xml:space="preserve">'/calendar/:day/event/:ename', (req, res) =&gt; { </w:t>
            </w:r>
            <w:proofErr w:type="spell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});</w:t>
            </w:r>
          </w:p>
          <w:p w14:paraId="15319711" w14:textId="6633698E" w:rsidR="00743B4F" w:rsidRPr="006709BE" w:rsidRDefault="00743B4F" w:rsidP="00C2253D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To access </w:t>
            </w:r>
            <w:proofErr w:type="spellStart"/>
            <w:proofErr w:type="gramStart"/>
            <w:r w:rsidRPr="00743B4F">
              <w:rPr>
                <w:rFonts w:asciiTheme="majorHAnsi" w:hAnsiTheme="majorHAnsi" w:cstheme="majorHAnsi"/>
                <w:b/>
                <w:sz w:val="28"/>
                <w:szCs w:val="28"/>
              </w:rPr>
              <w:t>req.params</w:t>
            </w:r>
            <w:proofErr w:type="spellEnd"/>
            <w:proofErr w:type="gramEnd"/>
          </w:p>
        </w:tc>
      </w:tr>
      <w:tr w:rsidR="00743B4F" w:rsidRPr="006709BE" w14:paraId="7AA0F4A5" w14:textId="77777777" w:rsidTr="00F6592D">
        <w:tc>
          <w:tcPr>
            <w:tcW w:w="3078" w:type="dxa"/>
          </w:tcPr>
          <w:p w14:paraId="621BF7A3" w14:textId="77777777" w:rsidR="00743B4F" w:rsidRPr="00DD1984" w:rsidRDefault="00743B4F" w:rsidP="00743B4F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Middleware Use</w:t>
            </w:r>
          </w:p>
        </w:tc>
        <w:tc>
          <w:tcPr>
            <w:tcW w:w="8190" w:type="dxa"/>
          </w:tcPr>
          <w:p w14:paraId="65F81DED" w14:textId="77777777" w:rsidR="00743B4F" w:rsidRPr="006709BE" w:rsidRDefault="00743B4F" w:rsidP="00743B4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app.use(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(req, res, next) =&gt; { ... next(); });</w:t>
            </w:r>
          </w:p>
        </w:tc>
      </w:tr>
      <w:tr w:rsidR="00743B4F" w:rsidRPr="006709BE" w14:paraId="631D7343" w14:textId="77777777" w:rsidTr="00F6592D">
        <w:tc>
          <w:tcPr>
            <w:tcW w:w="3078" w:type="dxa"/>
          </w:tcPr>
          <w:p w14:paraId="0BD65F32" w14:textId="77777777" w:rsidR="00743B4F" w:rsidRPr="00DD1984" w:rsidRDefault="00743B4F" w:rsidP="00743B4F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Chained Middleware</w:t>
            </w:r>
          </w:p>
        </w:tc>
        <w:tc>
          <w:tcPr>
            <w:tcW w:w="8190" w:type="dxa"/>
          </w:tcPr>
          <w:p w14:paraId="3A0EC161" w14:textId="77777777" w:rsidR="00743B4F" w:rsidRPr="006709BE" w:rsidRDefault="00743B4F" w:rsidP="00743B4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app.use(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'/route', cb1, cb2, cb3);</w:t>
            </w:r>
          </w:p>
        </w:tc>
      </w:tr>
      <w:tr w:rsidR="00743B4F" w:rsidRPr="006709BE" w14:paraId="1E52C978" w14:textId="77777777" w:rsidTr="00F6592D">
        <w:tc>
          <w:tcPr>
            <w:tcW w:w="3078" w:type="dxa"/>
          </w:tcPr>
          <w:p w14:paraId="7BDBC70D" w14:textId="77777777" w:rsidR="00743B4F" w:rsidRPr="00DD1984" w:rsidRDefault="00743B4F" w:rsidP="00743B4F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Handle 404</w:t>
            </w:r>
          </w:p>
        </w:tc>
        <w:tc>
          <w:tcPr>
            <w:tcW w:w="8190" w:type="dxa"/>
          </w:tcPr>
          <w:p w14:paraId="39702546" w14:textId="77777777" w:rsidR="00743B4F" w:rsidRPr="006709BE" w:rsidRDefault="00743B4F" w:rsidP="00743B4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app.get(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'*', (req, res) =&gt; { res.status(404).send('Not Found'); });</w:t>
            </w:r>
          </w:p>
        </w:tc>
      </w:tr>
      <w:tr w:rsidR="004F5029" w:rsidRPr="006709BE" w14:paraId="1BE51032" w14:textId="77777777" w:rsidTr="00F6592D">
        <w:tc>
          <w:tcPr>
            <w:tcW w:w="3078" w:type="dxa"/>
          </w:tcPr>
          <w:p w14:paraId="6907CEAB" w14:textId="6C74C050" w:rsidR="004F5029" w:rsidRPr="00DD1984" w:rsidRDefault="004F5029" w:rsidP="004F5029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Use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get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method</w:t>
            </w:r>
          </w:p>
        </w:tc>
        <w:tc>
          <w:tcPr>
            <w:tcW w:w="8190" w:type="dxa"/>
          </w:tcPr>
          <w:p w14:paraId="5D43734E" w14:textId="1F274034" w:rsidR="00C2253D" w:rsidRDefault="004F5029" w:rsidP="007646E0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</w:t>
            </w:r>
            <w:r w:rsidR="00C2253D">
              <w:rPr>
                <w:rFonts w:asciiTheme="majorHAnsi" w:hAnsiTheme="majorHAnsi" w:cstheme="majorHAnsi"/>
                <w:sz w:val="28"/>
                <w:szCs w:val="28"/>
              </w:rPr>
              <w:t>get</w:t>
            </w:r>
            <w:proofErr w:type="spell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proofErr w:type="gramEnd"/>
            <w:r w:rsidR="00C2253D" w:rsidRPr="006709BE">
              <w:rPr>
                <w:rFonts w:asciiTheme="majorHAnsi" w:hAnsiTheme="majorHAnsi" w:cstheme="majorHAnsi"/>
                <w:sz w:val="28"/>
                <w:szCs w:val="28"/>
              </w:rPr>
              <w:t>'/route', (req, res) =&gt; { ... }</w:t>
            </w:r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);</w:t>
            </w:r>
          </w:p>
          <w:p w14:paraId="6B905A4C" w14:textId="7F1E9372" w:rsidR="00C2253D" w:rsidRPr="006709BE" w:rsidRDefault="00C2253D" w:rsidP="007646E0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To access </w:t>
            </w:r>
            <w:proofErr w:type="spellStart"/>
            <w:proofErr w:type="gramStart"/>
            <w:r w:rsidRPr="00C2253D">
              <w:rPr>
                <w:rFonts w:asciiTheme="majorHAnsi" w:hAnsiTheme="majorHAnsi" w:cstheme="majorHAnsi"/>
                <w:b/>
                <w:sz w:val="28"/>
                <w:szCs w:val="28"/>
              </w:rPr>
              <w:t>req.query</w:t>
            </w:r>
            <w:proofErr w:type="spellEnd"/>
            <w:proofErr w:type="gramEnd"/>
          </w:p>
        </w:tc>
      </w:tr>
      <w:tr w:rsidR="004F5029" w:rsidRPr="006709BE" w14:paraId="1DC5A975" w14:textId="77777777" w:rsidTr="00F6592D">
        <w:tc>
          <w:tcPr>
            <w:tcW w:w="3078" w:type="dxa"/>
          </w:tcPr>
          <w:p w14:paraId="3DAB07EF" w14:textId="54541F95" w:rsidR="004F5029" w:rsidRPr="00DD1984" w:rsidRDefault="004F5029" w:rsidP="004F5029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Use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post method</w:t>
            </w:r>
          </w:p>
        </w:tc>
        <w:tc>
          <w:tcPr>
            <w:tcW w:w="8190" w:type="dxa"/>
          </w:tcPr>
          <w:p w14:paraId="045447FA" w14:textId="77777777" w:rsidR="004F5029" w:rsidRDefault="004F5029" w:rsidP="00C2253D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app.use</w:t>
            </w:r>
            <w:proofErr w:type="spell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proofErr w:type="spellStart"/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express.urlencoded</w:t>
            </w:r>
            <w:proofErr w:type="spell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({ extended: true }));</w:t>
            </w:r>
          </w:p>
          <w:p w14:paraId="3059E650" w14:textId="41C4A805" w:rsidR="00C2253D" w:rsidRDefault="00C2253D" w:rsidP="00C2253D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post</w:t>
            </w:r>
            <w:proofErr w:type="spell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'/route', (req, res) =&gt; { ... });</w:t>
            </w:r>
          </w:p>
          <w:p w14:paraId="655C3762" w14:textId="780C6336" w:rsidR="00C2253D" w:rsidRPr="006709BE" w:rsidRDefault="00C2253D" w:rsidP="00C2253D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 xml:space="preserve">To access </w:t>
            </w:r>
            <w:proofErr w:type="spellStart"/>
            <w:r w:rsidRPr="00C2253D">
              <w:rPr>
                <w:rFonts w:asciiTheme="majorHAnsi" w:hAnsiTheme="majorHAnsi" w:cstheme="majorHAnsi"/>
                <w:b/>
                <w:sz w:val="28"/>
                <w:szCs w:val="28"/>
              </w:rPr>
              <w:t>req.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post</w:t>
            </w:r>
            <w:proofErr w:type="spellEnd"/>
          </w:p>
        </w:tc>
      </w:tr>
      <w:tr w:rsidR="004F5029" w:rsidRPr="006709BE" w14:paraId="0CE6DDFA" w14:textId="77777777" w:rsidTr="00F6592D">
        <w:trPr>
          <w:trHeight w:val="872"/>
        </w:trPr>
        <w:tc>
          <w:tcPr>
            <w:tcW w:w="3078" w:type="dxa"/>
          </w:tcPr>
          <w:p w14:paraId="4302B4D6" w14:textId="77777777" w:rsidR="004F5029" w:rsidRPr="00DD1984" w:rsidRDefault="004F5029" w:rsidP="004F5029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Session Setup</w:t>
            </w:r>
          </w:p>
        </w:tc>
        <w:tc>
          <w:tcPr>
            <w:tcW w:w="8190" w:type="dxa"/>
          </w:tcPr>
          <w:p w14:paraId="06193E69" w14:textId="6E0FAB76" w:rsidR="009E0F36" w:rsidRDefault="009E0F36" w:rsidP="009E0F36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const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=require(“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express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-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session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”);</w:t>
            </w:r>
          </w:p>
          <w:p w14:paraId="59E04C95" w14:textId="4DB0EF65" w:rsidR="004F5029" w:rsidRPr="006709BE" w:rsidRDefault="004F5029" w:rsidP="004F502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app.use</w:t>
            </w:r>
            <w:proofErr w:type="spell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r w:rsidR="009E0F36">
              <w:rPr>
                <w:rFonts w:asciiTheme="majorHAnsi" w:hAnsiTheme="majorHAnsi" w:cstheme="majorHAnsi"/>
                <w:sz w:val="28"/>
                <w:szCs w:val="28"/>
              </w:rPr>
              <w:t>es</w:t>
            </w:r>
            <w:bookmarkStart w:id="0" w:name="_GoBack"/>
            <w:bookmarkEnd w:id="0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({ secret: 'key', resave: false, saveUninitialized: true }));</w:t>
            </w:r>
          </w:p>
        </w:tc>
      </w:tr>
      <w:tr w:rsidR="004F5029" w:rsidRPr="006709BE" w14:paraId="6C789395" w14:textId="77777777" w:rsidTr="00F6592D">
        <w:tc>
          <w:tcPr>
            <w:tcW w:w="3078" w:type="dxa"/>
          </w:tcPr>
          <w:p w14:paraId="0FDE7E3D" w14:textId="77777777" w:rsidR="004F5029" w:rsidRPr="00DD1984" w:rsidRDefault="004F5029" w:rsidP="004F5029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Set Session Value</w:t>
            </w:r>
          </w:p>
        </w:tc>
        <w:tc>
          <w:tcPr>
            <w:tcW w:w="8190" w:type="dxa"/>
          </w:tcPr>
          <w:p w14:paraId="659DA966" w14:textId="77777777" w:rsidR="004F5029" w:rsidRPr="006709BE" w:rsidRDefault="004F5029" w:rsidP="004F502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req.session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.property = value;</w:t>
            </w:r>
          </w:p>
        </w:tc>
      </w:tr>
      <w:tr w:rsidR="004F5029" w:rsidRPr="006709BE" w14:paraId="5EF86A72" w14:textId="77777777" w:rsidTr="00F6592D">
        <w:tc>
          <w:tcPr>
            <w:tcW w:w="3078" w:type="dxa"/>
          </w:tcPr>
          <w:p w14:paraId="68C299B0" w14:textId="77777777" w:rsidR="004F5029" w:rsidRPr="00DD1984" w:rsidRDefault="004F5029" w:rsidP="004F5029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Destroy Session</w:t>
            </w:r>
          </w:p>
        </w:tc>
        <w:tc>
          <w:tcPr>
            <w:tcW w:w="8190" w:type="dxa"/>
          </w:tcPr>
          <w:p w14:paraId="0C8ED7C5" w14:textId="77777777" w:rsidR="004F5029" w:rsidRPr="006709BE" w:rsidRDefault="004F5029" w:rsidP="004F502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req.session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.destroy(err =&gt; { ... });</w:t>
            </w:r>
          </w:p>
        </w:tc>
      </w:tr>
      <w:tr w:rsidR="004F5029" w:rsidRPr="006709BE" w14:paraId="55E22471" w14:textId="77777777" w:rsidTr="00F6592D">
        <w:tc>
          <w:tcPr>
            <w:tcW w:w="3078" w:type="dxa"/>
          </w:tcPr>
          <w:p w14:paraId="7B1874FF" w14:textId="77777777" w:rsidR="004F5029" w:rsidRPr="00DD1984" w:rsidRDefault="004F5029" w:rsidP="004F5029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Cookie Parser</w:t>
            </w:r>
          </w:p>
        </w:tc>
        <w:tc>
          <w:tcPr>
            <w:tcW w:w="8190" w:type="dxa"/>
          </w:tcPr>
          <w:p w14:paraId="7BFB1457" w14:textId="3533C97A" w:rsidR="00F6592D" w:rsidRDefault="00F6592D" w:rsidP="009E0F36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const cp=require(“cookie-parser”)</w:t>
            </w:r>
            <w:r w:rsidR="009E0F36">
              <w:rPr>
                <w:rFonts w:asciiTheme="majorHAnsi" w:hAnsiTheme="majorHAnsi" w:cstheme="majorHAnsi"/>
                <w:sz w:val="28"/>
                <w:szCs w:val="28"/>
              </w:rPr>
              <w:t>;</w:t>
            </w:r>
          </w:p>
          <w:p w14:paraId="744D55D1" w14:textId="4B6BA739" w:rsidR="004F5029" w:rsidRPr="006709BE" w:rsidRDefault="004F5029" w:rsidP="009E0F36">
            <w:pPr>
              <w:spacing w:after="0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app.use</w:t>
            </w:r>
            <w:proofErr w:type="spell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proofErr w:type="gramStart"/>
            <w:r w:rsidR="00F6592D">
              <w:rPr>
                <w:rFonts w:asciiTheme="majorHAnsi" w:hAnsiTheme="majorHAnsi" w:cstheme="majorHAnsi"/>
                <w:sz w:val="28"/>
                <w:szCs w:val="28"/>
              </w:rPr>
              <w:t>cp</w:t>
            </w:r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));</w:t>
            </w:r>
          </w:p>
        </w:tc>
      </w:tr>
      <w:tr w:rsidR="004F5029" w:rsidRPr="006709BE" w14:paraId="53960564" w14:textId="77777777" w:rsidTr="00F6592D">
        <w:tc>
          <w:tcPr>
            <w:tcW w:w="3078" w:type="dxa"/>
          </w:tcPr>
          <w:p w14:paraId="5F9CE415" w14:textId="77777777" w:rsidR="004F5029" w:rsidRPr="00DD1984" w:rsidRDefault="004F5029" w:rsidP="004F5029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Set Cookie</w:t>
            </w:r>
          </w:p>
        </w:tc>
        <w:tc>
          <w:tcPr>
            <w:tcW w:w="8190" w:type="dxa"/>
          </w:tcPr>
          <w:p w14:paraId="20E6DC16" w14:textId="77777777" w:rsidR="004F5029" w:rsidRPr="006709BE" w:rsidRDefault="004F5029" w:rsidP="004F502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res.cookie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('name', 'value');</w:t>
            </w:r>
          </w:p>
        </w:tc>
      </w:tr>
      <w:tr w:rsidR="004F5029" w:rsidRPr="006709BE" w14:paraId="411CFB1A" w14:textId="77777777" w:rsidTr="00F6592D">
        <w:tc>
          <w:tcPr>
            <w:tcW w:w="3078" w:type="dxa"/>
          </w:tcPr>
          <w:p w14:paraId="3D59BF85" w14:textId="77777777" w:rsidR="004F5029" w:rsidRPr="00DD1984" w:rsidRDefault="004F5029" w:rsidP="004F5029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Clear Cookie</w:t>
            </w:r>
          </w:p>
        </w:tc>
        <w:tc>
          <w:tcPr>
            <w:tcW w:w="8190" w:type="dxa"/>
          </w:tcPr>
          <w:p w14:paraId="37152443" w14:textId="77777777" w:rsidR="004F5029" w:rsidRPr="006709BE" w:rsidRDefault="004F5029" w:rsidP="004F502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res.clearCookie</w:t>
            </w:r>
            <w:proofErr w:type="gramEnd"/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('name');</w:t>
            </w:r>
          </w:p>
        </w:tc>
      </w:tr>
      <w:tr w:rsidR="004F5029" w:rsidRPr="006709BE" w14:paraId="742C3C67" w14:textId="77777777" w:rsidTr="00F6592D">
        <w:tc>
          <w:tcPr>
            <w:tcW w:w="3078" w:type="dxa"/>
          </w:tcPr>
          <w:p w14:paraId="0FD9E958" w14:textId="77777777" w:rsidR="004F5029" w:rsidRPr="00DD1984" w:rsidRDefault="004F5029" w:rsidP="004F5029">
            <w:pPr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DD1984">
              <w:rPr>
                <w:rFonts w:asciiTheme="majorHAnsi" w:hAnsiTheme="majorHAnsi" w:cstheme="majorHAnsi"/>
                <w:b/>
                <w:sz w:val="28"/>
                <w:szCs w:val="28"/>
              </w:rPr>
              <w:t>Read Cookie</w:t>
            </w:r>
          </w:p>
        </w:tc>
        <w:tc>
          <w:tcPr>
            <w:tcW w:w="8190" w:type="dxa"/>
          </w:tcPr>
          <w:p w14:paraId="35D980BA" w14:textId="77777777" w:rsidR="004F5029" w:rsidRPr="006709BE" w:rsidRDefault="004F5029" w:rsidP="004F5029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6709BE">
              <w:rPr>
                <w:rFonts w:asciiTheme="majorHAnsi" w:hAnsiTheme="majorHAnsi" w:cstheme="majorHAnsi"/>
                <w:sz w:val="28"/>
                <w:szCs w:val="28"/>
              </w:rPr>
              <w:t>req.cookies.name;</w:t>
            </w:r>
          </w:p>
        </w:tc>
      </w:tr>
    </w:tbl>
    <w:p w14:paraId="60163DA4" w14:textId="77777777" w:rsidR="00745FBD" w:rsidRDefault="00745FBD"/>
    <w:sectPr w:rsidR="00745FBD" w:rsidSect="006709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287" w:usb1="08070000" w:usb2="00000010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0D59"/>
    <w:rsid w:val="004612F8"/>
    <w:rsid w:val="004F5029"/>
    <w:rsid w:val="00542D94"/>
    <w:rsid w:val="006709BE"/>
    <w:rsid w:val="00743B4F"/>
    <w:rsid w:val="00745FBD"/>
    <w:rsid w:val="007646E0"/>
    <w:rsid w:val="00875D2E"/>
    <w:rsid w:val="009E0F36"/>
    <w:rsid w:val="00A725B3"/>
    <w:rsid w:val="00AA1D8D"/>
    <w:rsid w:val="00B47730"/>
    <w:rsid w:val="00C2253D"/>
    <w:rsid w:val="00CB0664"/>
    <w:rsid w:val="00DD1984"/>
    <w:rsid w:val="00F6592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61AA80"/>
  <w14:defaultImageDpi w14:val="300"/>
  <w15:docId w15:val="{4C82739E-3FD3-4B06-8BCB-EFBBC96A4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331B7C-FC25-4D9F-B766-5601F252C5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Nidhi Seta</cp:lastModifiedBy>
  <cp:revision>14</cp:revision>
  <dcterms:created xsi:type="dcterms:W3CDTF">2013-12-23T23:15:00Z</dcterms:created>
  <dcterms:modified xsi:type="dcterms:W3CDTF">2025-04-30T07:52:00Z</dcterms:modified>
  <cp:category/>
</cp:coreProperties>
</file>