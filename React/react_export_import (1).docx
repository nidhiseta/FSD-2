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F9700" w14:textId="77777777" w:rsidR="00DC5543" w:rsidRPr="00270E59" w:rsidRDefault="00DC5543" w:rsidP="00DC5543">
      <w:pPr>
        <w:pStyle w:val="Heading2"/>
        <w:rPr>
          <w:rFonts w:cstheme="majorHAnsi"/>
          <w:sz w:val="28"/>
          <w:szCs w:val="28"/>
        </w:rPr>
      </w:pPr>
      <w:r w:rsidRPr="00270E59">
        <w:rPr>
          <w:rStyle w:val="HTMLCode"/>
          <w:rFonts w:asciiTheme="majorHAnsi" w:eastAsiaTheme="majorEastAsia" w:hAnsiTheme="majorHAnsi" w:cstheme="majorHAnsi"/>
          <w:sz w:val="28"/>
          <w:szCs w:val="28"/>
        </w:rPr>
        <w:t>export default</w:t>
      </w:r>
    </w:p>
    <w:p w14:paraId="4DE07CA4" w14:textId="77777777" w:rsidR="00DC5543" w:rsidRPr="00270E59" w:rsidRDefault="00DC5543" w:rsidP="00DC5543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270E59">
        <w:rPr>
          <w:rStyle w:val="Strong"/>
          <w:rFonts w:asciiTheme="majorHAnsi" w:hAnsiTheme="majorHAnsi" w:cstheme="majorHAnsi"/>
          <w:sz w:val="28"/>
          <w:szCs w:val="28"/>
        </w:rPr>
        <w:t>Only one default export allowed per file.</w:t>
      </w:r>
    </w:p>
    <w:p w14:paraId="381A8EC6" w14:textId="77777777" w:rsidR="00DC5543" w:rsidRPr="00270E59" w:rsidRDefault="00DC5543" w:rsidP="00DC5543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270E59">
        <w:rPr>
          <w:rFonts w:asciiTheme="majorHAnsi" w:hAnsiTheme="majorHAnsi" w:cstheme="majorHAnsi"/>
          <w:sz w:val="28"/>
          <w:szCs w:val="28"/>
        </w:rPr>
        <w:t>Used when the module exports a single main thing (function, class, object, etc.).</w:t>
      </w:r>
    </w:p>
    <w:p w14:paraId="6DE40AAF" w14:textId="77777777" w:rsidR="00DC5543" w:rsidRPr="00270E59" w:rsidRDefault="00DC5543" w:rsidP="00DC5543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270E59">
        <w:rPr>
          <w:rFonts w:asciiTheme="majorHAnsi" w:hAnsiTheme="majorHAnsi" w:cstheme="majorHAnsi"/>
          <w:sz w:val="28"/>
          <w:szCs w:val="28"/>
        </w:rPr>
        <w:t xml:space="preserve">When importing, you </w:t>
      </w:r>
      <w:r w:rsidRPr="00270E59">
        <w:rPr>
          <w:rStyle w:val="Strong"/>
          <w:rFonts w:asciiTheme="majorHAnsi" w:hAnsiTheme="majorHAnsi" w:cstheme="majorHAnsi"/>
          <w:sz w:val="28"/>
          <w:szCs w:val="28"/>
        </w:rPr>
        <w:t>do NOT use curly braces</w:t>
      </w:r>
      <w:r w:rsidRPr="00270E59">
        <w:rPr>
          <w:rFonts w:asciiTheme="majorHAnsi" w:hAnsiTheme="majorHAnsi" w:cstheme="majorHAnsi"/>
          <w:sz w:val="28"/>
          <w:szCs w:val="28"/>
        </w:rPr>
        <w:t>.</w:t>
      </w:r>
    </w:p>
    <w:p w14:paraId="607AC3B9" w14:textId="77777777" w:rsidR="00DC5543" w:rsidRPr="00270E59" w:rsidRDefault="00DC5543" w:rsidP="00DC5543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270E59">
        <w:rPr>
          <w:rFonts w:asciiTheme="majorHAnsi" w:hAnsiTheme="majorHAnsi" w:cstheme="majorHAnsi"/>
          <w:sz w:val="28"/>
          <w:szCs w:val="28"/>
        </w:rPr>
        <w:t>You can rename it freely when importing.</w:t>
      </w:r>
    </w:p>
    <w:p w14:paraId="062408CD" w14:textId="77777777" w:rsidR="00270E59" w:rsidRPr="00270E59" w:rsidRDefault="00270E59" w:rsidP="00270E59">
      <w:pPr>
        <w:pStyle w:val="Heading2"/>
        <w:rPr>
          <w:rFonts w:cstheme="majorHAnsi"/>
          <w:sz w:val="28"/>
          <w:szCs w:val="28"/>
        </w:rPr>
      </w:pPr>
      <w:r w:rsidRPr="00270E59">
        <w:rPr>
          <w:rStyle w:val="HTMLCode"/>
          <w:rFonts w:asciiTheme="majorHAnsi" w:eastAsiaTheme="majorEastAsia" w:hAnsiTheme="majorHAnsi" w:cstheme="majorHAnsi"/>
          <w:sz w:val="28"/>
          <w:szCs w:val="28"/>
        </w:rPr>
        <w:t>export</w:t>
      </w:r>
      <w:r w:rsidRPr="00270E59">
        <w:rPr>
          <w:rFonts w:cstheme="majorHAnsi"/>
          <w:sz w:val="28"/>
          <w:szCs w:val="28"/>
        </w:rPr>
        <w:t xml:space="preserve"> (Named Export)</w:t>
      </w:r>
    </w:p>
    <w:p w14:paraId="2F7264CF" w14:textId="77777777" w:rsidR="00270E59" w:rsidRPr="00270E59" w:rsidRDefault="00270E59" w:rsidP="00270E59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270E59">
        <w:rPr>
          <w:rFonts w:asciiTheme="majorHAnsi" w:hAnsiTheme="majorHAnsi" w:cstheme="majorHAnsi"/>
          <w:sz w:val="28"/>
          <w:szCs w:val="28"/>
        </w:rPr>
        <w:t xml:space="preserve">You can have </w:t>
      </w:r>
      <w:r w:rsidRPr="00270E59">
        <w:rPr>
          <w:rStyle w:val="Strong"/>
          <w:rFonts w:asciiTheme="majorHAnsi" w:hAnsiTheme="majorHAnsi" w:cstheme="majorHAnsi"/>
          <w:sz w:val="28"/>
          <w:szCs w:val="28"/>
        </w:rPr>
        <w:t>multiple named exports per file</w:t>
      </w:r>
      <w:r w:rsidRPr="00270E59">
        <w:rPr>
          <w:rFonts w:asciiTheme="majorHAnsi" w:hAnsiTheme="majorHAnsi" w:cstheme="majorHAnsi"/>
          <w:sz w:val="28"/>
          <w:szCs w:val="28"/>
        </w:rPr>
        <w:t>.</w:t>
      </w:r>
    </w:p>
    <w:p w14:paraId="529225DA" w14:textId="77777777" w:rsidR="00270E59" w:rsidRPr="00270E59" w:rsidRDefault="00270E59" w:rsidP="00270E59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270E59">
        <w:rPr>
          <w:rFonts w:asciiTheme="majorHAnsi" w:hAnsiTheme="majorHAnsi" w:cstheme="majorHAnsi"/>
          <w:sz w:val="28"/>
          <w:szCs w:val="28"/>
        </w:rPr>
        <w:t>Each export has its own name.</w:t>
      </w:r>
    </w:p>
    <w:p w14:paraId="4BC2EF11" w14:textId="77777777" w:rsidR="00270E59" w:rsidRPr="00270E59" w:rsidRDefault="00270E59" w:rsidP="00270E59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270E59">
        <w:rPr>
          <w:rFonts w:asciiTheme="majorHAnsi" w:hAnsiTheme="majorHAnsi" w:cstheme="majorHAnsi"/>
          <w:sz w:val="28"/>
          <w:szCs w:val="28"/>
        </w:rPr>
        <w:t xml:space="preserve">When importing, you </w:t>
      </w:r>
      <w:r w:rsidRPr="00270E59">
        <w:rPr>
          <w:rStyle w:val="Strong"/>
          <w:rFonts w:asciiTheme="majorHAnsi" w:hAnsiTheme="majorHAnsi" w:cstheme="majorHAnsi"/>
          <w:sz w:val="28"/>
          <w:szCs w:val="28"/>
        </w:rPr>
        <w:t>MUST use curly braces</w:t>
      </w:r>
      <w:r w:rsidRPr="00270E59">
        <w:rPr>
          <w:rFonts w:asciiTheme="majorHAnsi" w:hAnsiTheme="majorHAnsi" w:cstheme="majorHAnsi"/>
          <w:sz w:val="28"/>
          <w:szCs w:val="28"/>
        </w:rPr>
        <w:t xml:space="preserve"> and the exact exported name.</w:t>
      </w:r>
    </w:p>
    <w:p w14:paraId="105A34F9" w14:textId="77777777" w:rsidR="00270E59" w:rsidRPr="00270E59" w:rsidRDefault="00270E59" w:rsidP="00270E59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270E59">
        <w:rPr>
          <w:rFonts w:asciiTheme="majorHAnsi" w:hAnsiTheme="majorHAnsi" w:cstheme="majorHAnsi"/>
          <w:sz w:val="28"/>
          <w:szCs w:val="28"/>
        </w:rPr>
        <w:t xml:space="preserve">You can rename during import using </w:t>
      </w:r>
      <w:r w:rsidRPr="00270E59">
        <w:rPr>
          <w:rStyle w:val="HTMLCode"/>
          <w:rFonts w:asciiTheme="majorHAnsi" w:hAnsiTheme="majorHAnsi" w:cstheme="majorHAnsi"/>
          <w:sz w:val="28"/>
          <w:szCs w:val="28"/>
        </w:rPr>
        <w:t>as</w:t>
      </w:r>
      <w:r w:rsidRPr="00270E59">
        <w:rPr>
          <w:rFonts w:asciiTheme="majorHAnsi" w:hAnsiTheme="majorHAnsi" w:cstheme="majorHAnsi"/>
          <w:sz w:val="28"/>
          <w:szCs w:val="28"/>
        </w:rPr>
        <w:t>.</w:t>
      </w:r>
    </w:p>
    <w:p w14:paraId="7A042AB0" w14:textId="3574451A" w:rsidR="00F424EC" w:rsidRPr="00270E59" w:rsidRDefault="00F424EC">
      <w:pPr>
        <w:pStyle w:val="Heading1"/>
        <w:rPr>
          <w:rFonts w:cstheme="maj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5691"/>
        <w:gridCol w:w="2914"/>
      </w:tblGrid>
      <w:tr w:rsidR="001C6657" w:rsidRPr="0010182F" w14:paraId="024B30EF" w14:textId="77777777" w:rsidTr="001018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68AC4" w14:textId="57D98337" w:rsidR="0010182F" w:rsidRPr="0010182F" w:rsidRDefault="0010182F" w:rsidP="001018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10182F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Export </w:t>
            </w:r>
          </w:p>
        </w:tc>
        <w:tc>
          <w:tcPr>
            <w:tcW w:w="0" w:type="auto"/>
            <w:vAlign w:val="center"/>
            <w:hideMark/>
          </w:tcPr>
          <w:p w14:paraId="0366392E" w14:textId="77777777" w:rsidR="0010182F" w:rsidRPr="0010182F" w:rsidRDefault="0010182F" w:rsidP="001018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10182F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Code Example</w:t>
            </w:r>
          </w:p>
        </w:tc>
        <w:tc>
          <w:tcPr>
            <w:tcW w:w="0" w:type="auto"/>
            <w:vAlign w:val="center"/>
            <w:hideMark/>
          </w:tcPr>
          <w:p w14:paraId="03AC4121" w14:textId="77777777" w:rsidR="0010182F" w:rsidRPr="0010182F" w:rsidRDefault="0010182F" w:rsidP="001018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10182F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Import Syntax</w:t>
            </w:r>
          </w:p>
        </w:tc>
      </w:tr>
      <w:tr w:rsidR="001C6657" w:rsidRPr="0010182F" w14:paraId="6E510ECD" w14:textId="77777777" w:rsidTr="001018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0FF2B" w14:textId="77777777" w:rsidR="0010182F" w:rsidRPr="0010182F" w:rsidRDefault="0010182F" w:rsidP="0010182F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Named Export (Arrow </w:t>
            </w:r>
            <w:proofErr w:type="spellStart"/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>Func</w:t>
            </w:r>
            <w:proofErr w:type="spellEnd"/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69CCE5" w14:textId="77777777" w:rsidR="0010182F" w:rsidRPr="0010182F" w:rsidRDefault="0010182F" w:rsidP="0010182F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0182F">
              <w:rPr>
                <w:rFonts w:asciiTheme="majorHAnsi" w:eastAsia="Times New Roman" w:hAnsiTheme="majorHAnsi" w:cstheme="majorHAnsi"/>
                <w:b/>
                <w:color w:val="7030A0"/>
                <w:sz w:val="28"/>
                <w:szCs w:val="28"/>
              </w:rPr>
              <w:t>export</w:t>
            </w:r>
            <w:r w:rsidRPr="0010182F">
              <w:rPr>
                <w:rFonts w:asciiTheme="majorHAnsi" w:eastAsia="Times New Roman" w:hAnsiTheme="majorHAnsi" w:cstheme="majorHAnsi"/>
                <w:color w:val="7030A0"/>
                <w:sz w:val="28"/>
                <w:szCs w:val="28"/>
              </w:rPr>
              <w:t xml:space="preserve"> </w:t>
            </w:r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const </w:t>
            </w:r>
            <w:proofErr w:type="spellStart"/>
            <w:r w:rsidRPr="0010182F">
              <w:rPr>
                <w:rFonts w:asciiTheme="majorHAnsi" w:eastAsia="Times New Roman" w:hAnsiTheme="majorHAnsi" w:cstheme="majorHAnsi"/>
                <w:b/>
                <w:color w:val="FF0000"/>
                <w:sz w:val="28"/>
                <w:szCs w:val="28"/>
              </w:rPr>
              <w:t>MyComponent</w:t>
            </w:r>
            <w:proofErr w:type="spellEnd"/>
            <w:r w:rsidRPr="0010182F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</w:rPr>
              <w:t xml:space="preserve"> </w:t>
            </w:r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>= () =&gt; {}</w:t>
            </w:r>
          </w:p>
        </w:tc>
        <w:tc>
          <w:tcPr>
            <w:tcW w:w="0" w:type="auto"/>
            <w:vAlign w:val="center"/>
            <w:hideMark/>
          </w:tcPr>
          <w:p w14:paraId="05E6477C" w14:textId="77777777" w:rsidR="0010182F" w:rsidRPr="0010182F" w:rsidRDefault="0010182F" w:rsidP="0010182F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import </w:t>
            </w:r>
            <w:proofErr w:type="gramStart"/>
            <w:r w:rsidRPr="0010182F">
              <w:rPr>
                <w:rFonts w:asciiTheme="majorHAnsi" w:eastAsia="Times New Roman" w:hAnsiTheme="majorHAnsi" w:cstheme="majorHAnsi"/>
                <w:b/>
                <w:color w:val="FF0000"/>
                <w:sz w:val="28"/>
                <w:szCs w:val="28"/>
              </w:rPr>
              <w:t xml:space="preserve">{ </w:t>
            </w:r>
            <w:proofErr w:type="spellStart"/>
            <w:r w:rsidRPr="0010182F">
              <w:rPr>
                <w:rFonts w:asciiTheme="majorHAnsi" w:eastAsia="Times New Roman" w:hAnsiTheme="majorHAnsi" w:cstheme="majorHAnsi"/>
                <w:b/>
                <w:color w:val="FF0000"/>
                <w:sz w:val="28"/>
                <w:szCs w:val="28"/>
              </w:rPr>
              <w:t>MyComponent</w:t>
            </w:r>
            <w:proofErr w:type="spellEnd"/>
            <w:proofErr w:type="gramEnd"/>
            <w:r w:rsidRPr="0010182F">
              <w:rPr>
                <w:rFonts w:asciiTheme="majorHAnsi" w:eastAsia="Times New Roman" w:hAnsiTheme="majorHAnsi" w:cstheme="majorHAnsi"/>
                <w:b/>
                <w:color w:val="FF0000"/>
                <w:sz w:val="28"/>
                <w:szCs w:val="28"/>
              </w:rPr>
              <w:t xml:space="preserve"> }</w:t>
            </w:r>
            <w:r w:rsidRPr="0010182F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</w:rPr>
              <w:t xml:space="preserve"> </w:t>
            </w:r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>from ...</w:t>
            </w:r>
          </w:p>
        </w:tc>
      </w:tr>
      <w:tr w:rsidR="001C6657" w:rsidRPr="0010182F" w14:paraId="5FD192BD" w14:textId="77777777" w:rsidTr="00A4340C">
        <w:trPr>
          <w:trHeight w:val="968"/>
          <w:tblCellSpacing w:w="15" w:type="dxa"/>
        </w:trPr>
        <w:tc>
          <w:tcPr>
            <w:tcW w:w="0" w:type="auto"/>
            <w:vAlign w:val="center"/>
            <w:hideMark/>
          </w:tcPr>
          <w:p w14:paraId="36B1B580" w14:textId="77777777" w:rsidR="0010182F" w:rsidRPr="0010182F" w:rsidRDefault="0010182F" w:rsidP="0010182F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Named Export (Regular </w:t>
            </w:r>
            <w:proofErr w:type="spellStart"/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>Func</w:t>
            </w:r>
            <w:proofErr w:type="spellEnd"/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8CC00C" w14:textId="77777777" w:rsidR="0010182F" w:rsidRPr="0010182F" w:rsidRDefault="0010182F" w:rsidP="0010182F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0182F">
              <w:rPr>
                <w:rFonts w:asciiTheme="majorHAnsi" w:eastAsia="Times New Roman" w:hAnsiTheme="majorHAnsi" w:cstheme="majorHAnsi"/>
                <w:b/>
                <w:color w:val="7030A0"/>
                <w:sz w:val="28"/>
                <w:szCs w:val="28"/>
              </w:rPr>
              <w:t>export</w:t>
            </w:r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function </w:t>
            </w:r>
            <w:proofErr w:type="spellStart"/>
            <w:proofErr w:type="gramStart"/>
            <w:r w:rsidRPr="0010182F">
              <w:rPr>
                <w:rFonts w:asciiTheme="majorHAnsi" w:eastAsia="Times New Roman" w:hAnsiTheme="majorHAnsi" w:cstheme="majorHAnsi"/>
                <w:b/>
                <w:color w:val="FF0000"/>
                <w:sz w:val="28"/>
                <w:szCs w:val="28"/>
              </w:rPr>
              <w:t>MyComponent</w:t>
            </w:r>
            <w:proofErr w:type="spellEnd"/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>(</w:t>
            </w:r>
            <w:proofErr w:type="gramEnd"/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>) {}</w:t>
            </w:r>
          </w:p>
        </w:tc>
        <w:tc>
          <w:tcPr>
            <w:tcW w:w="0" w:type="auto"/>
            <w:vAlign w:val="center"/>
            <w:hideMark/>
          </w:tcPr>
          <w:p w14:paraId="64B07050" w14:textId="77777777" w:rsidR="0010182F" w:rsidRPr="0010182F" w:rsidRDefault="0010182F" w:rsidP="0010182F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import </w:t>
            </w:r>
            <w:proofErr w:type="gramStart"/>
            <w:r w:rsidRPr="0010182F">
              <w:rPr>
                <w:rFonts w:asciiTheme="majorHAnsi" w:eastAsia="Times New Roman" w:hAnsiTheme="majorHAnsi" w:cstheme="majorHAnsi"/>
                <w:b/>
                <w:color w:val="FF0000"/>
                <w:sz w:val="28"/>
                <w:szCs w:val="28"/>
              </w:rPr>
              <w:t xml:space="preserve">{ </w:t>
            </w:r>
            <w:proofErr w:type="spellStart"/>
            <w:r w:rsidRPr="0010182F">
              <w:rPr>
                <w:rFonts w:asciiTheme="majorHAnsi" w:eastAsia="Times New Roman" w:hAnsiTheme="majorHAnsi" w:cstheme="majorHAnsi"/>
                <w:b/>
                <w:color w:val="FF0000"/>
                <w:sz w:val="28"/>
                <w:szCs w:val="28"/>
              </w:rPr>
              <w:t>MyComponent</w:t>
            </w:r>
            <w:proofErr w:type="spellEnd"/>
            <w:proofErr w:type="gramEnd"/>
            <w:r w:rsidRPr="0010182F">
              <w:rPr>
                <w:rFonts w:asciiTheme="majorHAnsi" w:eastAsia="Times New Roman" w:hAnsiTheme="majorHAnsi" w:cstheme="majorHAnsi"/>
                <w:b/>
                <w:color w:val="FF0000"/>
                <w:sz w:val="28"/>
                <w:szCs w:val="28"/>
              </w:rPr>
              <w:t xml:space="preserve"> }</w:t>
            </w:r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from ...</w:t>
            </w:r>
          </w:p>
        </w:tc>
      </w:tr>
      <w:tr w:rsidR="001C6657" w:rsidRPr="0010182F" w14:paraId="374F4EBD" w14:textId="77777777" w:rsidTr="00A4340C">
        <w:trPr>
          <w:trHeight w:val="995"/>
          <w:tblCellSpacing w:w="15" w:type="dxa"/>
        </w:trPr>
        <w:tc>
          <w:tcPr>
            <w:tcW w:w="0" w:type="auto"/>
            <w:vAlign w:val="center"/>
            <w:hideMark/>
          </w:tcPr>
          <w:p w14:paraId="05F74929" w14:textId="77777777" w:rsidR="0010182F" w:rsidRPr="0010182F" w:rsidRDefault="0010182F" w:rsidP="0010182F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Default Export (Arrow </w:t>
            </w:r>
            <w:proofErr w:type="spellStart"/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>Func</w:t>
            </w:r>
            <w:proofErr w:type="spellEnd"/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ED538D" w14:textId="77777777" w:rsidR="00A4340C" w:rsidRDefault="0010182F" w:rsidP="0010182F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const </w:t>
            </w:r>
            <w:proofErr w:type="spellStart"/>
            <w:r w:rsidRPr="0010182F">
              <w:rPr>
                <w:rFonts w:asciiTheme="majorHAnsi" w:eastAsia="Times New Roman" w:hAnsiTheme="majorHAnsi" w:cstheme="majorHAnsi"/>
                <w:b/>
                <w:color w:val="FF0000"/>
                <w:sz w:val="28"/>
                <w:szCs w:val="28"/>
              </w:rPr>
              <w:t>MyComponent</w:t>
            </w:r>
            <w:proofErr w:type="spellEnd"/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= () =&gt; {}; </w:t>
            </w:r>
          </w:p>
          <w:p w14:paraId="4E086FBA" w14:textId="77777777" w:rsidR="0010182F" w:rsidRDefault="0010182F" w:rsidP="0010182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7030A0"/>
                <w:sz w:val="28"/>
                <w:szCs w:val="28"/>
              </w:rPr>
            </w:pPr>
            <w:r w:rsidRPr="0010182F">
              <w:rPr>
                <w:rFonts w:asciiTheme="majorHAnsi" w:eastAsia="Times New Roman" w:hAnsiTheme="majorHAnsi" w:cstheme="majorHAnsi"/>
                <w:b/>
                <w:color w:val="7030A0"/>
                <w:sz w:val="28"/>
                <w:szCs w:val="28"/>
              </w:rPr>
              <w:t xml:space="preserve">export default </w:t>
            </w:r>
            <w:proofErr w:type="spellStart"/>
            <w:r w:rsidRPr="0010182F">
              <w:rPr>
                <w:rFonts w:asciiTheme="majorHAnsi" w:eastAsia="Times New Roman" w:hAnsiTheme="majorHAnsi" w:cstheme="majorHAnsi"/>
                <w:b/>
                <w:color w:val="7030A0"/>
                <w:sz w:val="28"/>
                <w:szCs w:val="28"/>
              </w:rPr>
              <w:t>MyComponent</w:t>
            </w:r>
            <w:proofErr w:type="spellEnd"/>
          </w:p>
          <w:p w14:paraId="574B6326" w14:textId="77777777" w:rsidR="001C6657" w:rsidRDefault="001C6657" w:rsidP="0010182F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7ABE5DF7" w14:textId="00EC2A01" w:rsidR="001C6657" w:rsidRPr="0010182F" w:rsidRDefault="001C6657" w:rsidP="0010182F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C6657">
              <w:rPr>
                <w:rFonts w:asciiTheme="majorHAnsi" w:hAnsiTheme="majorHAnsi" w:cstheme="majorHAnsi"/>
                <w:highlight w:val="yellow"/>
              </w:rPr>
              <w:t xml:space="preserve">JavaScript syntax does </w:t>
            </w:r>
            <w:r w:rsidRPr="001C6657">
              <w:rPr>
                <w:rStyle w:val="Strong"/>
                <w:rFonts w:asciiTheme="majorHAnsi" w:hAnsiTheme="majorHAnsi" w:cstheme="majorHAnsi"/>
                <w:highlight w:val="yellow"/>
              </w:rPr>
              <w:t>not</w:t>
            </w:r>
            <w:r w:rsidRPr="001C6657">
              <w:rPr>
                <w:rFonts w:asciiTheme="majorHAnsi" w:hAnsiTheme="majorHAnsi" w:cstheme="majorHAnsi"/>
                <w:highlight w:val="yellow"/>
              </w:rPr>
              <w:t xml:space="preserve"> allow combining </w:t>
            </w:r>
            <w:r w:rsidRPr="001C6657">
              <w:rPr>
                <w:rStyle w:val="HTMLCode"/>
                <w:rFonts w:asciiTheme="majorHAnsi" w:eastAsiaTheme="minorEastAsia" w:hAnsiTheme="majorHAnsi" w:cstheme="majorHAnsi"/>
                <w:highlight w:val="yellow"/>
              </w:rPr>
              <w:t>export default</w:t>
            </w:r>
            <w:r w:rsidRPr="001C6657">
              <w:rPr>
                <w:rFonts w:asciiTheme="majorHAnsi" w:hAnsiTheme="majorHAnsi" w:cstheme="majorHAnsi"/>
                <w:highlight w:val="yellow"/>
              </w:rPr>
              <w:t xml:space="preserve"> with </w:t>
            </w:r>
            <w:r w:rsidRPr="001C6657">
              <w:rPr>
                <w:rStyle w:val="HTMLCode"/>
                <w:rFonts w:asciiTheme="majorHAnsi" w:eastAsiaTheme="minorEastAsia" w:hAnsiTheme="majorHAnsi" w:cstheme="majorHAnsi"/>
                <w:highlight w:val="yellow"/>
              </w:rPr>
              <w:t>const</w:t>
            </w:r>
            <w:r w:rsidRPr="001C6657">
              <w:rPr>
                <w:rFonts w:asciiTheme="majorHAnsi" w:hAnsiTheme="majorHAnsi" w:cstheme="majorHAnsi"/>
                <w:highlight w:val="yellow"/>
              </w:rPr>
              <w:t xml:space="preserve"> (or </w:t>
            </w:r>
            <w:r w:rsidRPr="001C6657">
              <w:rPr>
                <w:rStyle w:val="HTMLCode"/>
                <w:rFonts w:asciiTheme="majorHAnsi" w:eastAsiaTheme="minorEastAsia" w:hAnsiTheme="majorHAnsi" w:cstheme="majorHAnsi"/>
                <w:highlight w:val="yellow"/>
              </w:rPr>
              <w:t>let</w:t>
            </w:r>
            <w:r w:rsidRPr="001C6657">
              <w:rPr>
                <w:rFonts w:asciiTheme="majorHAnsi" w:hAnsiTheme="majorHAnsi" w:cstheme="majorHAnsi"/>
                <w:highlight w:val="yellow"/>
              </w:rPr>
              <w:t>/</w:t>
            </w:r>
            <w:r w:rsidRPr="001C6657">
              <w:rPr>
                <w:rStyle w:val="HTMLCode"/>
                <w:rFonts w:asciiTheme="majorHAnsi" w:eastAsiaTheme="minorEastAsia" w:hAnsiTheme="majorHAnsi" w:cstheme="majorHAnsi"/>
                <w:highlight w:val="yellow"/>
              </w:rPr>
              <w:t>var</w:t>
            </w:r>
            <w:r w:rsidRPr="001C6657">
              <w:rPr>
                <w:rFonts w:asciiTheme="majorHAnsi" w:hAnsiTheme="majorHAnsi" w:cstheme="majorHAnsi"/>
                <w:highlight w:val="yellow"/>
              </w:rPr>
              <w:t>) in a single statement.</w:t>
            </w:r>
          </w:p>
        </w:tc>
        <w:tc>
          <w:tcPr>
            <w:tcW w:w="0" w:type="auto"/>
            <w:vAlign w:val="center"/>
            <w:hideMark/>
          </w:tcPr>
          <w:p w14:paraId="7427D625" w14:textId="77777777" w:rsidR="0010182F" w:rsidRPr="0010182F" w:rsidRDefault="0010182F" w:rsidP="0010182F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import </w:t>
            </w:r>
            <w:proofErr w:type="spellStart"/>
            <w:r w:rsidRPr="0010182F">
              <w:rPr>
                <w:rFonts w:asciiTheme="majorHAnsi" w:eastAsia="Times New Roman" w:hAnsiTheme="majorHAnsi" w:cstheme="majorHAnsi"/>
                <w:b/>
                <w:color w:val="FF0000"/>
                <w:sz w:val="28"/>
                <w:szCs w:val="28"/>
              </w:rPr>
              <w:t>MyComponent</w:t>
            </w:r>
            <w:proofErr w:type="spellEnd"/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from ...</w:t>
            </w:r>
          </w:p>
        </w:tc>
      </w:tr>
      <w:tr w:rsidR="001C6657" w:rsidRPr="0010182F" w14:paraId="73DC1670" w14:textId="77777777" w:rsidTr="00A4340C">
        <w:trPr>
          <w:trHeight w:val="1193"/>
          <w:tblCellSpacing w:w="15" w:type="dxa"/>
        </w:trPr>
        <w:tc>
          <w:tcPr>
            <w:tcW w:w="0" w:type="auto"/>
            <w:vAlign w:val="center"/>
            <w:hideMark/>
          </w:tcPr>
          <w:p w14:paraId="788C87E4" w14:textId="77777777" w:rsidR="0010182F" w:rsidRPr="0010182F" w:rsidRDefault="0010182F" w:rsidP="0010182F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Default Export (Regular </w:t>
            </w:r>
            <w:proofErr w:type="spellStart"/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>Func</w:t>
            </w:r>
            <w:proofErr w:type="spellEnd"/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4630DC" w14:textId="77777777" w:rsidR="0010182F" w:rsidRPr="0010182F" w:rsidRDefault="0010182F" w:rsidP="0010182F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0182F">
              <w:rPr>
                <w:rFonts w:asciiTheme="majorHAnsi" w:eastAsia="Times New Roman" w:hAnsiTheme="majorHAnsi" w:cstheme="majorHAnsi"/>
                <w:b/>
                <w:color w:val="7030A0"/>
                <w:sz w:val="28"/>
                <w:szCs w:val="28"/>
              </w:rPr>
              <w:t>export default</w:t>
            </w:r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function </w:t>
            </w:r>
            <w:proofErr w:type="spellStart"/>
            <w:proofErr w:type="gramStart"/>
            <w:r w:rsidRPr="0010182F">
              <w:rPr>
                <w:rFonts w:asciiTheme="majorHAnsi" w:eastAsia="Times New Roman" w:hAnsiTheme="majorHAnsi" w:cstheme="majorHAnsi"/>
                <w:b/>
                <w:color w:val="FF0000"/>
                <w:sz w:val="28"/>
                <w:szCs w:val="28"/>
              </w:rPr>
              <w:t>MyComponent</w:t>
            </w:r>
            <w:proofErr w:type="spellEnd"/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>(</w:t>
            </w:r>
            <w:proofErr w:type="gramEnd"/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>) {}</w:t>
            </w:r>
          </w:p>
        </w:tc>
        <w:tc>
          <w:tcPr>
            <w:tcW w:w="0" w:type="auto"/>
            <w:vAlign w:val="center"/>
            <w:hideMark/>
          </w:tcPr>
          <w:p w14:paraId="19CD4BA7" w14:textId="77777777" w:rsidR="0010182F" w:rsidRPr="0010182F" w:rsidRDefault="0010182F" w:rsidP="0010182F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import </w:t>
            </w:r>
            <w:proofErr w:type="spellStart"/>
            <w:r w:rsidRPr="0010182F">
              <w:rPr>
                <w:rFonts w:asciiTheme="majorHAnsi" w:eastAsia="Times New Roman" w:hAnsiTheme="majorHAnsi" w:cstheme="majorHAnsi"/>
                <w:b/>
                <w:color w:val="FF0000"/>
                <w:sz w:val="28"/>
                <w:szCs w:val="28"/>
              </w:rPr>
              <w:t>MyComponent</w:t>
            </w:r>
            <w:proofErr w:type="spellEnd"/>
            <w:r w:rsidRPr="0010182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from ...</w:t>
            </w:r>
          </w:p>
        </w:tc>
      </w:tr>
    </w:tbl>
    <w:p w14:paraId="415944D4" w14:textId="77777777" w:rsidR="00C56703" w:rsidRDefault="00C56703">
      <w:pPr>
        <w:rPr>
          <w:rFonts w:asciiTheme="majorHAnsi" w:hAnsiTheme="majorHAnsi" w:cstheme="majorHAnsi"/>
          <w:sz w:val="28"/>
          <w:szCs w:val="28"/>
        </w:rPr>
      </w:pPr>
    </w:p>
    <w:p w14:paraId="3DA23740" w14:textId="4C3F418A" w:rsidR="00F424EC" w:rsidRPr="00270E59" w:rsidRDefault="001C6657">
      <w:pPr>
        <w:rPr>
          <w:rFonts w:asciiTheme="majorHAnsi" w:hAnsiTheme="majorHAnsi" w:cstheme="majorHAnsi"/>
          <w:sz w:val="28"/>
          <w:szCs w:val="28"/>
        </w:rPr>
      </w:pPr>
      <w:r w:rsidRPr="00270E59">
        <w:rPr>
          <w:rFonts w:asciiTheme="majorHAnsi" w:hAnsiTheme="majorHAnsi" w:cstheme="majorHAnsi"/>
          <w:sz w:val="28"/>
          <w:szCs w:val="28"/>
        </w:rPr>
        <w:t>The choice between arrow vs regular function is just JavaScript syntax preference and doesn't affect import/export behavior.</w:t>
      </w:r>
      <w:r w:rsidRPr="00270E59">
        <w:rPr>
          <w:rFonts w:asciiTheme="majorHAnsi" w:hAnsiTheme="majorHAnsi" w:cstheme="majorHAnsi"/>
          <w:sz w:val="28"/>
          <w:szCs w:val="28"/>
        </w:rPr>
        <w:br/>
      </w:r>
    </w:p>
    <w:sectPr w:rsidR="00F424EC" w:rsidRPr="00270E59" w:rsidSect="001018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D74F90"/>
    <w:multiLevelType w:val="multilevel"/>
    <w:tmpl w:val="190A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15981"/>
    <w:multiLevelType w:val="multilevel"/>
    <w:tmpl w:val="086C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82F"/>
    <w:rsid w:val="0015074B"/>
    <w:rsid w:val="001C6657"/>
    <w:rsid w:val="00270E59"/>
    <w:rsid w:val="0029639D"/>
    <w:rsid w:val="00326F90"/>
    <w:rsid w:val="00521AB1"/>
    <w:rsid w:val="00A27767"/>
    <w:rsid w:val="00A4340C"/>
    <w:rsid w:val="00AA1D8D"/>
    <w:rsid w:val="00AC6959"/>
    <w:rsid w:val="00AD3314"/>
    <w:rsid w:val="00B47730"/>
    <w:rsid w:val="00C56703"/>
    <w:rsid w:val="00CB0664"/>
    <w:rsid w:val="00DC5543"/>
    <w:rsid w:val="00F424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CF9DEF"/>
  <w14:defaultImageDpi w14:val="300"/>
  <w15:docId w15:val="{8818ACEC-A986-47E8-8AA9-732BDF0C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018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5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D4524E-2098-4834-BCC0-EF2314A1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Nidhi Seta</cp:lastModifiedBy>
  <cp:revision>13</cp:revision>
  <dcterms:created xsi:type="dcterms:W3CDTF">2013-12-23T23:15:00Z</dcterms:created>
  <dcterms:modified xsi:type="dcterms:W3CDTF">2025-05-24T10:12:00Z</dcterms:modified>
  <cp:category/>
</cp:coreProperties>
</file>